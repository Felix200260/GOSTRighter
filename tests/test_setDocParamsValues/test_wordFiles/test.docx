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Это тестовый параграф.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