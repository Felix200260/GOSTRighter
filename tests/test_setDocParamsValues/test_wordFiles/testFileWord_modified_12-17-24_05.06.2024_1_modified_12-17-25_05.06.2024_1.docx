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БУВО ХАНТЫ-МАНСИЙСКОГО АВТОНОМНОГО ОКРУГА - ЮГРЫ «СУРГУТСКИЙ ГОСУДАРСТВЕННЫЙ УНИВЕРСИТЕТ»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Политехнический институт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Кафедра автоматики и компьютерных систем (</w:t>
      </w:r>
      <w:r>
        <w:rPr>
          <w:rFonts w:ascii="Times New Roman" w:hAnsi="Times New Roman"/>
          <w:i w:val="0"/>
          <w:sz w:val="24"/>
        </w:rPr>
        <w:t>АиКС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ОТЧЕТ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по производственной практике по получению профессиональных умений и опыта профессиональной деятельности</w:t>
      </w:r>
      <w:r>
        <w:rPr>
          <w:rFonts w:ascii="Times New Roman" w:hAnsi="Times New Roman"/>
          <w:b/>
          <w:i w:val="0"/>
          <w:sz w:val="24"/>
        </w:rPr>
        <w:t xml:space="preserve"> </w:t>
      </w:r>
      <w:r>
        <w:rPr>
          <w:rFonts w:ascii="Times New Roman" w:hAnsi="Times New Roman"/>
          <w:b/>
          <w:i w:val="0"/>
          <w:sz w:val="24"/>
        </w:rPr>
        <w:t>21</w:t>
      </w:r>
      <w:r>
        <w:rPr>
          <w:rFonts w:ascii="Times New Roman" w:hAnsi="Times New Roman"/>
          <w:b/>
          <w:i w:val="0"/>
          <w:sz w:val="24"/>
        </w:rPr>
        <w:t>.0</w:t>
      </w:r>
      <w:r>
        <w:rPr>
          <w:rFonts w:ascii="Times New Roman" w:hAnsi="Times New Roman"/>
          <w:b/>
          <w:i w:val="0"/>
          <w:sz w:val="24"/>
        </w:rPr>
        <w:t>6</w:t>
      </w:r>
      <w:r>
        <w:rPr>
          <w:rFonts w:ascii="Times New Roman" w:hAnsi="Times New Roman"/>
          <w:b/>
          <w:i w:val="0"/>
          <w:sz w:val="24"/>
        </w:rPr>
        <w:t xml:space="preserve">.2023 - </w:t>
      </w:r>
      <w:r>
        <w:rPr>
          <w:rFonts w:ascii="Times New Roman" w:hAnsi="Times New Roman"/>
          <w:b/>
          <w:i w:val="0"/>
          <w:sz w:val="24"/>
        </w:rPr>
        <w:t>18</w:t>
      </w:r>
      <w:r>
        <w:rPr>
          <w:rFonts w:ascii="Times New Roman" w:hAnsi="Times New Roman"/>
          <w:b/>
          <w:i w:val="0"/>
          <w:sz w:val="24"/>
        </w:rPr>
        <w:t>.0</w:t>
      </w:r>
      <w:r>
        <w:rPr>
          <w:rFonts w:ascii="Times New Roman" w:hAnsi="Times New Roman"/>
          <w:b/>
          <w:i w:val="0"/>
          <w:sz w:val="24"/>
        </w:rPr>
        <w:t>7</w:t>
      </w:r>
      <w:r>
        <w:rPr>
          <w:rFonts w:ascii="Times New Roman" w:hAnsi="Times New Roman"/>
          <w:b/>
          <w:i w:val="0"/>
          <w:sz w:val="24"/>
        </w:rPr>
        <w:t>.2023,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Студента </w:t>
      </w:r>
      <w:r>
        <w:rPr>
          <w:rFonts w:ascii="Times New Roman" w:hAnsi="Times New Roman"/>
          <w:i w:val="0"/>
          <w:sz w:val="24"/>
        </w:rPr>
        <w:t>3</w:t>
      </w:r>
      <w:r>
        <w:rPr>
          <w:rFonts w:ascii="Times New Roman" w:hAnsi="Times New Roman"/>
          <w:i w:val="0"/>
          <w:sz w:val="24"/>
        </w:rPr>
        <w:t xml:space="preserve"> курса, группы 605-</w:t>
      </w:r>
      <w:r>
        <w:rPr>
          <w:rFonts w:ascii="Times New Roman" w:hAnsi="Times New Roman"/>
          <w:i w:val="0"/>
          <w:sz w:val="24"/>
        </w:rPr>
        <w:t>0</w:t>
      </w:r>
      <w:r>
        <w:rPr>
          <w:rFonts w:ascii="Times New Roman" w:hAnsi="Times New Roman"/>
          <w:i w:val="0"/>
          <w:sz w:val="24"/>
        </w:rPr>
        <w:t>1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Руководитель практики</w:t>
      </w:r>
      <w:r>
        <w:rPr>
          <w:rFonts w:ascii="Times New Roman" w:hAnsi="Times New Roman"/>
          <w:i w:val="0"/>
          <w:sz w:val="24"/>
        </w:rPr>
        <w:t xml:space="preserve"> (руководитель ВКР)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Сургут 2023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35E67382" wp14:editId="7D708D12">
            <wp:extent cx="5940425" cy="8703945"/>
            <wp:effectExtent l="0" t="0" r="3175" b="1905"/>
            <wp:docPr id="133431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0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1CC8A40E" wp14:editId="79BD5586">
            <wp:extent cx="5940425" cy="8352155"/>
            <wp:effectExtent l="0" t="0" r="3175" b="0"/>
            <wp:docPr id="16259333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5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Д</w:t>
      </w:r>
      <w:r>
        <w:rPr>
          <w:rFonts w:ascii="Times New Roman" w:hAnsi="Times New Roman"/>
          <w:i w:val="0"/>
          <w:sz w:val="24"/>
        </w:rPr>
        <w:t>НЕВНИК СТУДЕНТА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по производственной практике, по получению профессиональных умений и опыта профессиональной деятельности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Группа 605-01 Политехнического института </w:t>
      </w:r>
      <w:r>
        <w:rPr>
          <w:rFonts w:ascii="Times New Roman" w:hAnsi="Times New Roman"/>
          <w:i w:val="0"/>
          <w:sz w:val="24"/>
        </w:rPr>
        <w:t>СурГУ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Срок практики: производственная практика, по получению профессиональных умений и опыта профессиональной деятельности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21.06.2022 – 18.07.2022.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1. Содержание практики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З</w:t>
      </w:r>
      <w:r>
        <w:rPr>
          <w:rFonts w:ascii="Times New Roman" w:hAnsi="Times New Roman"/>
          <w:i w:val="0"/>
          <w:sz w:val="24"/>
        </w:rPr>
        <w:t>АКЛЮЧЕНИЕ РУКОВОДИТЕЛЯ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1F500EF" wp14:editId="54E62B39">
            <wp:extent cx="5940425" cy="8476615"/>
            <wp:effectExtent l="0" t="0" r="3175" b="635"/>
            <wp:docPr id="2076942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7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ИСПОЛЬЗУЕМЫЕ СОКРАЩЕНИЯ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URL - </w:t>
      </w:r>
      <w:r>
        <w:rPr>
          <w:rFonts w:ascii="Times New Roman" w:hAnsi="Times New Roman"/>
          <w:i w:val="0"/>
          <w:sz w:val="24"/>
        </w:rPr>
        <w:t>Uniform</w:t>
      </w:r>
      <w:r>
        <w:rPr>
          <w:rFonts w:ascii="Times New Roman" w:hAnsi="Times New Roman"/>
          <w:i w:val="0"/>
          <w:sz w:val="24"/>
        </w:rPr>
        <w:t xml:space="preserve"> Resource </w:t>
      </w:r>
      <w:r>
        <w:rPr>
          <w:rFonts w:ascii="Times New Roman" w:hAnsi="Times New Roman"/>
          <w:i w:val="0"/>
          <w:sz w:val="24"/>
        </w:rPr>
        <w:t>Locator</w:t>
      </w:r>
      <w:r>
        <w:rPr>
          <w:rFonts w:ascii="Times New Roman" w:hAnsi="Times New Roman"/>
          <w:i w:val="0"/>
          <w:sz w:val="24"/>
        </w:rPr>
        <w:t xml:space="preserve"> (унифицированный указатель ресурса)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DOCX - Document Format in Microsoft Word (</w:t>
      </w:r>
      <w:r>
        <w:rPr>
          <w:rFonts w:ascii="Times New Roman" w:hAnsi="Times New Roman"/>
          <w:i w:val="0"/>
          <w:sz w:val="24"/>
        </w:rPr>
        <w:t>формат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документа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в</w:t>
      </w:r>
      <w:r>
        <w:rPr>
          <w:rFonts w:ascii="Times New Roman" w:hAnsi="Times New Roman"/>
          <w:i w:val="0"/>
          <w:sz w:val="24"/>
        </w:rPr>
        <w:t xml:space="preserve"> Microsoft Word)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PyQt5 - Python bindings for Qt (</w:t>
      </w:r>
      <w:r>
        <w:rPr>
          <w:rFonts w:ascii="Times New Roman" w:hAnsi="Times New Roman"/>
          <w:i w:val="0"/>
          <w:sz w:val="24"/>
        </w:rPr>
        <w:t>пакет</w:t>
      </w:r>
      <w:r>
        <w:rPr>
          <w:rFonts w:ascii="Times New Roman" w:hAnsi="Times New Roman"/>
          <w:i w:val="0"/>
          <w:sz w:val="24"/>
        </w:rPr>
        <w:t xml:space="preserve"> PyQt5, </w:t>
      </w:r>
      <w:r>
        <w:rPr>
          <w:rFonts w:ascii="Times New Roman" w:hAnsi="Times New Roman"/>
          <w:i w:val="0"/>
          <w:sz w:val="24"/>
        </w:rPr>
        <w:t>предоставляющий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интерфейс</w:t>
      </w:r>
      <w:r>
        <w:rPr>
          <w:rFonts w:ascii="Times New Roman" w:hAnsi="Times New Roman"/>
          <w:i w:val="0"/>
          <w:sz w:val="24"/>
        </w:rPr>
        <w:t xml:space="preserve"> Python </w:t>
      </w:r>
      <w:r>
        <w:rPr>
          <w:rFonts w:ascii="Times New Roman" w:hAnsi="Times New Roman"/>
          <w:i w:val="0"/>
          <w:sz w:val="24"/>
        </w:rPr>
        <w:t>для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библиотеки</w:t>
      </w:r>
      <w:r>
        <w:rPr>
          <w:rFonts w:ascii="Times New Roman" w:hAnsi="Times New Roman"/>
          <w:i w:val="0"/>
          <w:sz w:val="24"/>
        </w:rPr>
        <w:t xml:space="preserve"> Qt)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GUI - </w:t>
      </w:r>
      <w:r>
        <w:rPr>
          <w:rFonts w:ascii="Times New Roman" w:hAnsi="Times New Roman"/>
          <w:i w:val="0"/>
          <w:sz w:val="24"/>
        </w:rPr>
        <w:t>Graphical</w:t>
      </w:r>
      <w:r>
        <w:rPr>
          <w:rFonts w:ascii="Times New Roman" w:hAnsi="Times New Roman"/>
          <w:i w:val="0"/>
          <w:sz w:val="24"/>
        </w:rPr>
        <w:t xml:space="preserve"> User Interface (графический интерфейс пользователя)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IDE - Integrated Development Environment (</w:t>
      </w:r>
      <w:r>
        <w:rPr>
          <w:rFonts w:ascii="Times New Roman" w:hAnsi="Times New Roman"/>
          <w:i w:val="0"/>
          <w:sz w:val="24"/>
        </w:rPr>
        <w:t>интегрированная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среда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разработки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HTTP - Hypertext Transfer Protocol (</w:t>
      </w:r>
      <w:r>
        <w:rPr>
          <w:rFonts w:ascii="Times New Roman" w:hAnsi="Times New Roman"/>
          <w:i w:val="0"/>
          <w:sz w:val="24"/>
        </w:rPr>
        <w:t>протокол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передачи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гипертекста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XAML - </w:t>
      </w:r>
      <w:r>
        <w:rPr>
          <w:rFonts w:ascii="Times New Roman" w:hAnsi="Times New Roman"/>
          <w:i w:val="0"/>
          <w:sz w:val="24"/>
        </w:rPr>
        <w:t>eXtensible</w:t>
      </w:r>
      <w:r>
        <w:rPr>
          <w:rFonts w:ascii="Times New Roman" w:hAnsi="Times New Roman"/>
          <w:i w:val="0"/>
          <w:sz w:val="24"/>
        </w:rPr>
        <w:t xml:space="preserve"> Application Markup Language (</w:t>
      </w:r>
      <w:r>
        <w:rPr>
          <w:rFonts w:ascii="Times New Roman" w:hAnsi="Times New Roman"/>
          <w:i w:val="0"/>
          <w:sz w:val="24"/>
        </w:rPr>
        <w:t>расширяемый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язык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разметки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приложений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Python - Python programming language (</w:t>
      </w:r>
      <w:r>
        <w:rPr>
          <w:rFonts w:ascii="Times New Roman" w:hAnsi="Times New Roman"/>
          <w:i w:val="0"/>
          <w:sz w:val="24"/>
        </w:rPr>
        <w:t>язык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программирования</w:t>
      </w:r>
      <w:r>
        <w:rPr>
          <w:rFonts w:ascii="Times New Roman" w:hAnsi="Times New Roman"/>
          <w:i w:val="0"/>
          <w:sz w:val="24"/>
        </w:rPr>
        <w:t xml:space="preserve"> Python)</w:t>
      </w:r>
      <w:r>
        <w:rPr>
          <w:rFonts w:ascii="Times New Roman" w:hAnsi="Times New Roman"/>
          <w:i w:val="0"/>
          <w:sz w:val="24"/>
          <w:highlight w:val="yellow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ВВЕДЕНИЕ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Отчет представляет собой описание работы студента по созданию программы для автоматизированной обработки и управления документами в организациях. Программа разработана на языке Python с использованием библиотеки PyQt5 для создания графического интерфейса.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В ходе практики студент провел знакомство с командой и руководителем, а также получил инструкции по технике безопасности. Он самостоятельно изучил основы техники безопасности и применил их в своей работе.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Студент успешно реализовал основные функциональные возможности программы. Он разработал интерфейс, позволяющий загружать файлы документов формата </w:t>
      </w:r>
      <w:r>
        <w:rPr>
          <w:rFonts w:ascii="Times New Roman" w:hAnsi="Times New Roman"/>
          <w:i w:val="0"/>
          <w:sz w:val="24"/>
        </w:rPr>
        <w:t>docx</w:t>
      </w:r>
      <w:r>
        <w:rPr>
          <w:rFonts w:ascii="Times New Roman" w:hAnsi="Times New Roman"/>
          <w:i w:val="0"/>
          <w:sz w:val="24"/>
        </w:rPr>
        <w:t xml:space="preserve">, а затем преобразовывать их в соответствии с выбранным стандартом ГОСТ. Для этого были использованы библиотеки PyQt5 и </w:t>
      </w:r>
      <w:r>
        <w:rPr>
          <w:rFonts w:ascii="Times New Roman" w:hAnsi="Times New Roman"/>
          <w:i w:val="0"/>
          <w:sz w:val="24"/>
        </w:rPr>
        <w:t>docx</w:t>
      </w:r>
      <w:r>
        <w:rPr>
          <w:rFonts w:ascii="Times New Roman" w:hAnsi="Times New Roman"/>
          <w:i w:val="0"/>
          <w:sz w:val="24"/>
        </w:rPr>
        <w:t>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Студент также выполнил задачи по установке и настройке оборудования на буровых установках, включая компьютеры и системы мониторинга сети. Он провел чистку локальной сети, удалил старые учетные записи и обновил права доступа пользователей.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В отчете будут рассмотрены основные этапы работы студента, включая изучение технической документации, разработку программного кода, установку оборудования и проверку функциональности программы. Также будут приведены описания использованных инструментов и библиотек, а также приведен пример кода программы.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Отчет по выполнению задания подробно описывает каждый этап работы студента и его достижения в создании программы для автоматизированной обработки и управления документами в организациях.</w:t>
      </w:r>
      <w:r>
        <w:rPr>
          <w:rFonts w:ascii="Times New Roman" w:hAnsi="Times New Roman"/>
          <w:i w:val="0"/>
          <w:sz w:val="24"/>
          <w:highlight w:val="yellow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ХОД РАБОТЫ (ОСНОВНАЯ ЧАСТЬ)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Р</w:t>
      </w:r>
      <w:r>
        <w:rPr>
          <w:rFonts w:ascii="Times New Roman" w:hAnsi="Times New Roman"/>
          <w:i w:val="0"/>
          <w:color w:val="000000"/>
          <w:sz w:val="24"/>
        </w:rPr>
        <w:t>азработал программу под названием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", которая предназначена для преобразования документов в соответствии с требованиями стандартов ГОСТ. В данном отчёте я подробно распишу этапы проектировки программы.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1: Изучение требований и планирование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Первым шагом я провёл анализ требований к программе и определил основные функциональные и нефункциональные требования.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Функциональные требования: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Загрузка файлов: Пользователь должен иметь возможность выбирать и загружать файлы в формате .</w:t>
      </w:r>
      <w:r>
        <w:rPr>
          <w:rFonts w:ascii="Times New Roman" w:hAnsi="Times New Roman"/>
          <w:i w:val="0"/>
          <w:color w:val="000000"/>
          <w:sz w:val="24"/>
        </w:rPr>
        <w:t>docx</w:t>
      </w:r>
      <w:r>
        <w:rPr>
          <w:rFonts w:ascii="Times New Roman" w:hAnsi="Times New Roman"/>
          <w:i w:val="0"/>
          <w:color w:val="000000"/>
          <w:sz w:val="24"/>
        </w:rPr>
        <w:t xml:space="preserve"> для преобразования.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Выбор стандарта ГОСТ: Пользователь должен иметь возможность выбирать один из предоставленных стандартов ГОСТ для преобразования файлов.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3. Установка количества копий: Пользователь должен иметь возможность указывать количество копий, которые требуется создать для каждого преобразованного файла.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4. Преобразование файлов: Программа должна применять соответствующие правила форматирования документов в соответствии с выбранным стандартом ГОСТ.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5. Сохранение преобразованных файлов: Программа должна сохранять преобразованные файлы в выбранном пользователем месте.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Н</w:t>
      </w:r>
      <w:r>
        <w:rPr>
          <w:rFonts w:ascii="Times New Roman" w:hAnsi="Times New Roman"/>
          <w:i w:val="0"/>
          <w:sz w:val="24"/>
        </w:rPr>
        <w:t>ЕФУНКЦИОНАЛЬНЫЕ ТРЕБОВАНИЯ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Интерфейс пользователя: Графический интерфейс программы должен быть интуитивно понятным и привлекательным для пользователя.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Обработка ошибок: Программа должна корректно обрабатывать ошибки, такие как неправильный формат файла или ошибки при преобразовании, и выводить соответствующие сообщения об ошибке.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3. Эффективность: Программа должна работать быстро и эффективно даже при обработке большого количества файлов.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4. Поддержка различных стандартов ГОСТ: Возможность добавления и поддержки других стандартов ГОСТ должна быть легко расширяемой.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На основе этих требований я разработал план работы, который включал следующие этапы: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Разработка пользовательского интерфейса: Создание графического интерфейса программы с помощью фреймворка PyQt5.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Обработка событий и взаимодействие с пользователем: Привязка функций к различным элементам интерфейса для обработки событий, таких как выбор файла, выбор стандарта ГОСТ и нажатие кнопок.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3. Реализация функционала загрузки файлов: Разработка функции, которая позволяет пользователю выбирать и загружать файлы в формате .</w:t>
      </w:r>
      <w:r>
        <w:rPr>
          <w:rFonts w:ascii="Times New Roman" w:hAnsi="Times New Roman"/>
          <w:i w:val="0"/>
          <w:color w:val="000000"/>
          <w:sz w:val="24"/>
        </w:rPr>
        <w:t>docx</w:t>
      </w:r>
      <w:r>
        <w:rPr>
          <w:rFonts w:ascii="Times New Roman" w:hAnsi="Times New Roman"/>
          <w:i w:val="0"/>
          <w:color w:val="000000"/>
          <w:sz w:val="24"/>
        </w:rPr>
        <w:t xml:space="preserve"> для преобразования.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4. Реализация функционала преобразования файлов: Создание функции, которая преобразует загруженные файлы в соответствии с выбранным стандартом ГОСТ.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5. Реализация функционала сохранения преобразованных файлов: Разработка функции, которая сохраняет преобразованные файлы в выбранном пользователем месте.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6. Дополнительные функции: Добавление функционала, такого как удаление файлов из списка, отображение сообщений об ошибке и обработка контекстного меню.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7. Тестирование и отладка: Проведение тестирования программы для проверки её работоспособности и исправление ошибок.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8. Завершение проекта: Подготовка окончательной версии программы и завершение проекта.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После завершения всех этих этапов я получил готовую программу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", которая удовлетворяет требованиям и предоставляет пользователю удобный способ преобразования документов в соответствии со стандартами ГОСТ.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2: Разработка пользовательского интерфейса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На этом шаге я разработал пользовательский интерфейс программы с использованием фреймворка PyQt5. Процесс разработки интерфейса включал следующие действия: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Создание файла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`: Я создал файл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`, в котором определил разметку пользовательского интерфейса с помощью XML. В этом файле я определил виджеты и их расположение на форме, а также задал свойства и стили для каждого виджета.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Генерация кода Python из файла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</w:t>
      </w:r>
      <w:r>
        <w:rPr>
          <w:rFonts w:ascii="Times New Roman" w:hAnsi="Times New Roman"/>
          <w:i w:val="0"/>
          <w:color w:val="000000"/>
          <w:sz w:val="24"/>
        </w:rPr>
        <w:t>: С помощью</w:t>
      </w:r>
      <w:r>
        <w:rPr>
          <w:rFonts w:ascii="Times New Roman" w:hAnsi="Times New Roman"/>
          <w:i w:val="0"/>
          <w:color w:val="000000"/>
          <w:sz w:val="24"/>
        </w:rPr>
        <w:t xml:space="preserve"> инструмента `</w:t>
      </w:r>
      <w:r>
        <w:rPr>
          <w:rFonts w:ascii="Times New Roman" w:hAnsi="Times New Roman"/>
          <w:i w:val="0"/>
          <w:color w:val="000000"/>
          <w:sz w:val="24"/>
        </w:rPr>
        <w:t>pyuic</w:t>
      </w:r>
      <w:r>
        <w:rPr>
          <w:rFonts w:ascii="Times New Roman" w:hAnsi="Times New Roman"/>
          <w:i w:val="0"/>
          <w:color w:val="000000"/>
          <w:sz w:val="24"/>
        </w:rPr>
        <w:t>` я сгенерировал соответствующий код Python из файла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`. Этот код содержит класс `</w:t>
      </w:r>
      <w:r>
        <w:rPr>
          <w:rFonts w:ascii="Times New Roman" w:hAnsi="Times New Roman"/>
          <w:i w:val="0"/>
          <w:color w:val="000000"/>
          <w:sz w:val="24"/>
        </w:rPr>
        <w:t>Ui_MainWindow</w:t>
      </w:r>
      <w:r>
        <w:rPr>
          <w:rFonts w:ascii="Times New Roman" w:hAnsi="Times New Roman"/>
          <w:i w:val="0"/>
          <w:color w:val="000000"/>
          <w:sz w:val="24"/>
        </w:rPr>
        <w:t>`, который представляет собой сгенерированный интерфейс.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3. Импорт и использование сгенерированного кода: В основном скрипте Python я импортировал сгенерированный код из предыдущего шага и создал экземпляр класса `</w:t>
      </w:r>
      <w:r>
        <w:rPr>
          <w:rFonts w:ascii="Times New Roman" w:hAnsi="Times New Roman"/>
          <w:i w:val="0"/>
          <w:color w:val="000000"/>
          <w:sz w:val="24"/>
        </w:rPr>
        <w:t>Ui_MainWindow</w:t>
      </w:r>
      <w:r>
        <w:rPr>
          <w:rFonts w:ascii="Times New Roman" w:hAnsi="Times New Roman"/>
          <w:i w:val="0"/>
          <w:color w:val="000000"/>
          <w:sz w:val="24"/>
        </w:rPr>
        <w:t>`. Затем я установил его в качестве центрального виджета для главного окна программы, используя метод `</w:t>
      </w:r>
      <w:r>
        <w:rPr>
          <w:rFonts w:ascii="Times New Roman" w:hAnsi="Times New Roman"/>
          <w:i w:val="0"/>
          <w:color w:val="000000"/>
          <w:sz w:val="24"/>
        </w:rPr>
        <w:t>setCentralWidget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4. Настройка размеров и стилей окна: Я задал размеры и стили главного окна программы, используя методы `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 и `</w:t>
      </w:r>
      <w:r>
        <w:rPr>
          <w:rFonts w:ascii="Times New Roman" w:hAnsi="Times New Roman"/>
          <w:i w:val="0"/>
          <w:color w:val="000000"/>
          <w:sz w:val="24"/>
        </w:rPr>
        <w:t>setStyleSheet</w:t>
      </w:r>
      <w:r>
        <w:rPr>
          <w:rFonts w:ascii="Times New Roman" w:hAnsi="Times New Roman"/>
          <w:i w:val="0"/>
          <w:color w:val="000000"/>
          <w:sz w:val="24"/>
        </w:rPr>
        <w:t>()`. Таким образом, я установил фоновый градиент и выбрал шрифт для интерфейса.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5. Привязка функций к элементам интерфейса: Я привязал определенные функции к различным элементам интерфейса, чтобы обработать события пользователя. Например, я связал нажатие кнопок `Загрузить файл` и `Преобразовать` с функциями `</w:t>
      </w:r>
      <w:r>
        <w:rPr>
          <w:rFonts w:ascii="Times New Roman" w:hAnsi="Times New Roman"/>
          <w:i w:val="0"/>
          <w:color w:val="000000"/>
          <w:sz w:val="24"/>
        </w:rPr>
        <w:t>open_file_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 и `</w:t>
      </w:r>
      <w:r>
        <w:rPr>
          <w:rFonts w:ascii="Times New Roman" w:hAnsi="Times New Roman"/>
          <w:i w:val="0"/>
          <w:color w:val="000000"/>
          <w:sz w:val="24"/>
        </w:rPr>
        <w:t>convert_files</w:t>
      </w:r>
      <w:r>
        <w:rPr>
          <w:rFonts w:ascii="Times New Roman" w:hAnsi="Times New Roman"/>
          <w:i w:val="0"/>
          <w:color w:val="000000"/>
          <w:sz w:val="24"/>
        </w:rPr>
        <w:t>()` соответственно.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6. Отображение списка загруженных файлов: Я создал список `</w:t>
      </w:r>
      <w:r>
        <w:rPr>
          <w:rFonts w:ascii="Times New Roman" w:hAnsi="Times New Roman"/>
          <w:i w:val="0"/>
          <w:color w:val="000000"/>
          <w:sz w:val="24"/>
        </w:rPr>
        <w:t>QListWidget</w:t>
      </w:r>
      <w:r>
        <w:rPr>
          <w:rFonts w:ascii="Times New Roman" w:hAnsi="Times New Roman"/>
          <w:i w:val="0"/>
          <w:color w:val="000000"/>
          <w:sz w:val="24"/>
        </w:rPr>
        <w:t>`, который отображает имена загруженных файлов. При выборе файла из диалогового окна и успешной загрузке, я добавлял элементы списка с именем файла и его значком. Если пользователь выбрал файл с неподдерживаемым расширением, отображалось соответствующее сообщение об ошибке.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7. Обработка контекстного меню: Я настроил контекстное меню для списка загруженных файлов. При щелчке правой кнопкой мыши на элементе списка, появлялось контекстное меню с опцией удаления выбранного файла. При выборе этой опции соответствующий файл удалялся из списка.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8. Обработка выбора стандарта ГОСТ: Я связал изменение выбранного элемента в `</w:t>
      </w:r>
      <w:r>
        <w:rPr>
          <w:rFonts w:ascii="Times New Roman" w:hAnsi="Times New Roman"/>
          <w:i w:val="0"/>
          <w:color w:val="000000"/>
          <w:sz w:val="24"/>
        </w:rPr>
        <w:t>QComboBox</w:t>
      </w:r>
      <w:r>
        <w:rPr>
          <w:rFonts w:ascii="Times New Roman" w:hAnsi="Times New Roman"/>
          <w:i w:val="0"/>
          <w:color w:val="000000"/>
          <w:sz w:val="24"/>
        </w:rPr>
        <w:t>` (выпадающий список) с функцией `</w:t>
      </w:r>
      <w:r>
        <w:rPr>
          <w:rFonts w:ascii="Times New Roman" w:hAnsi="Times New Roman"/>
          <w:i w:val="0"/>
          <w:color w:val="000000"/>
          <w:sz w:val="24"/>
        </w:rPr>
        <w:t>handle_gost_</w:t>
      </w:r>
      <w:r>
        <w:rPr>
          <w:rFonts w:ascii="Times New Roman" w:hAnsi="Times New Roman"/>
          <w:i w:val="0"/>
          <w:color w:val="000000"/>
          <w:sz w:val="24"/>
        </w:rPr>
        <w:t>selection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)`. При выборе нового стандарта ГОСТ функция применяла соответствующие свойства и форматирование к документам.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9. Отображение сообщений об ошибке и информации: Я создал диалоговые окна `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i w:val="0"/>
          <w:color w:val="000000"/>
          <w:sz w:val="24"/>
        </w:rPr>
        <w:t>`, которые выводили сообщения об ошибке и информационные сообщения. Например, если произошла ошибка при преобразовании файла, выводилось соответствующее сообщение об ошибке.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10. Отображение кнопок и виджетов: Я задал текст и стили для кнопок `Загрузить файл` и `Преобразовать`, а также для других виджетов в соответствии с требованиями стиля.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После завершения этого шага у меня был готовый пользовательский интерфейс программы, который обеспечивал удобное взаимодействие с пользователем и отображал необходимую информацию.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3: Импорт и использование сгенерированного кода интерфейса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На этом шаге я импортировал сгенерированный код Python из файла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 и использовал его для создания пользовательского интерфейса в главном окне программы. Процесс импорта и использования сгенерированного кода включал следующие действия: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Импорт необходимых модулей: В начале скрипта я импортировал необходимые модули, такие как `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i w:val="0"/>
          <w:color w:val="000000"/>
          <w:sz w:val="24"/>
        </w:rPr>
        <w:t>`, `</w:t>
      </w:r>
      <w:r>
        <w:rPr>
          <w:rFonts w:ascii="Times New Roman" w:hAnsi="Times New Roman"/>
          <w:i w:val="0"/>
          <w:color w:val="000000"/>
          <w:sz w:val="24"/>
        </w:rPr>
        <w:t>QApplication</w:t>
      </w:r>
      <w:r>
        <w:rPr>
          <w:rFonts w:ascii="Times New Roman" w:hAnsi="Times New Roman"/>
          <w:i w:val="0"/>
          <w:color w:val="000000"/>
          <w:sz w:val="24"/>
        </w:rPr>
        <w:t>`, `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i w:val="0"/>
          <w:color w:val="000000"/>
          <w:sz w:val="24"/>
        </w:rPr>
        <w:t>`, `</w:t>
      </w:r>
      <w:r>
        <w:rPr>
          <w:rFonts w:ascii="Times New Roman" w:hAnsi="Times New Roman"/>
          <w:i w:val="0"/>
          <w:color w:val="000000"/>
          <w:sz w:val="24"/>
        </w:rPr>
        <w:t>QListWidgetItem</w:t>
      </w:r>
      <w:r>
        <w:rPr>
          <w:rFonts w:ascii="Times New Roman" w:hAnsi="Times New Roman"/>
          <w:i w:val="0"/>
          <w:color w:val="000000"/>
          <w:sz w:val="24"/>
        </w:rPr>
        <w:t>`, `</w:t>
      </w:r>
      <w:r>
        <w:rPr>
          <w:rFonts w:ascii="Times New Roman" w:hAnsi="Times New Roman"/>
          <w:i w:val="0"/>
          <w:color w:val="000000"/>
          <w:sz w:val="24"/>
        </w:rPr>
        <w:t>QFileIconProvider</w:t>
      </w:r>
      <w:r>
        <w:rPr>
          <w:rFonts w:ascii="Times New Roman" w:hAnsi="Times New Roman"/>
          <w:i w:val="0"/>
          <w:color w:val="000000"/>
          <w:sz w:val="24"/>
        </w:rPr>
        <w:t>`, `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i w:val="0"/>
          <w:color w:val="000000"/>
          <w:sz w:val="24"/>
        </w:rPr>
        <w:t>` и другие. Эти модули предоставляют различные функции и классы, необходимые для работы с интерфейсом и обработки событий.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Создание экземпляра класса `</w:t>
      </w:r>
      <w:r>
        <w:rPr>
          <w:rFonts w:ascii="Times New Roman" w:hAnsi="Times New Roman"/>
          <w:i w:val="0"/>
          <w:color w:val="000000"/>
          <w:sz w:val="24"/>
        </w:rPr>
        <w:t>Ui_MainWindow</w:t>
      </w:r>
      <w:r>
        <w:rPr>
          <w:rFonts w:ascii="Times New Roman" w:hAnsi="Times New Roman"/>
          <w:i w:val="0"/>
          <w:color w:val="000000"/>
          <w:sz w:val="24"/>
        </w:rPr>
        <w:t>`: Сгенерированный код из файла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 содержит класс `</w:t>
      </w:r>
      <w:r>
        <w:rPr>
          <w:rFonts w:ascii="Times New Roman" w:hAnsi="Times New Roman"/>
          <w:i w:val="0"/>
          <w:color w:val="000000"/>
          <w:sz w:val="24"/>
        </w:rPr>
        <w:t>Ui_MainWindow</w:t>
      </w:r>
      <w:r>
        <w:rPr>
          <w:rFonts w:ascii="Times New Roman" w:hAnsi="Times New Roman"/>
          <w:i w:val="0"/>
          <w:color w:val="000000"/>
          <w:sz w:val="24"/>
        </w:rPr>
        <w:t>`, который представляет интерфейс главного окна программы. Я создал экземпляр этого класса и присвоил его переменной `</w:t>
      </w:r>
      <w:r>
        <w:rPr>
          <w:rFonts w:ascii="Times New Roman" w:hAnsi="Times New Roman"/>
          <w:i w:val="0"/>
          <w:color w:val="000000"/>
          <w:sz w:val="24"/>
        </w:rPr>
        <w:t>self.ui</w:t>
      </w:r>
      <w:r>
        <w:rPr>
          <w:rFonts w:ascii="Times New Roman" w:hAnsi="Times New Roman"/>
          <w:i w:val="0"/>
          <w:color w:val="000000"/>
          <w:sz w:val="24"/>
        </w:rPr>
        <w:t>`.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3. Установка центрального виджета для главного окна: Для того чтобы отобразить интерфейс в главном окне программы, я использовал метод `</w:t>
      </w:r>
      <w:r>
        <w:rPr>
          <w:rFonts w:ascii="Times New Roman" w:hAnsi="Times New Roman"/>
          <w:i w:val="0"/>
          <w:color w:val="000000"/>
          <w:sz w:val="24"/>
        </w:rPr>
        <w:t>setCentralWidget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 объекта `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i w:val="0"/>
          <w:color w:val="000000"/>
          <w:sz w:val="24"/>
        </w:rPr>
        <w:t xml:space="preserve">`. В качестве аргумента </w:t>
      </w:r>
      <w:r>
        <w:rPr>
          <w:rFonts w:ascii="Times New Roman" w:hAnsi="Times New Roman"/>
          <w:i w:val="0"/>
          <w:color w:val="000000"/>
          <w:sz w:val="24"/>
        </w:rPr>
        <w:t>этому методу я передал экземпляр класса `</w:t>
      </w:r>
      <w:r>
        <w:rPr>
          <w:rFonts w:ascii="Times New Roman" w:hAnsi="Times New Roman"/>
          <w:i w:val="0"/>
          <w:color w:val="000000"/>
          <w:sz w:val="24"/>
        </w:rPr>
        <w:t>Ui_MainWindow</w:t>
      </w:r>
      <w:r>
        <w:rPr>
          <w:rFonts w:ascii="Times New Roman" w:hAnsi="Times New Roman"/>
          <w:i w:val="0"/>
          <w:color w:val="000000"/>
          <w:sz w:val="24"/>
        </w:rPr>
        <w:t>` (`</w:t>
      </w:r>
      <w:r>
        <w:rPr>
          <w:rFonts w:ascii="Times New Roman" w:hAnsi="Times New Roman"/>
          <w:i w:val="0"/>
          <w:color w:val="000000"/>
          <w:sz w:val="24"/>
        </w:rPr>
        <w:t>self.ui</w:t>
      </w:r>
      <w:r>
        <w:rPr>
          <w:rFonts w:ascii="Times New Roman" w:hAnsi="Times New Roman"/>
          <w:i w:val="0"/>
          <w:color w:val="000000"/>
          <w:sz w:val="24"/>
        </w:rPr>
        <w:t>`), который представляет пользовательский интерфейс.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4. Задание размеров и стилей главного окна: Для того чтобы определить размеры и стили главного окна программы, я использовал методы `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i w:val="0"/>
          <w:color w:val="000000"/>
          <w:sz w:val="24"/>
        </w:rPr>
        <w:t>()` и `</w:t>
      </w:r>
      <w:r>
        <w:rPr>
          <w:rFonts w:ascii="Times New Roman" w:hAnsi="Times New Roman"/>
          <w:i w:val="0"/>
          <w:color w:val="000000"/>
          <w:sz w:val="24"/>
        </w:rPr>
        <w:t>setStyleSheet</w:t>
      </w:r>
      <w:r>
        <w:rPr>
          <w:rFonts w:ascii="Times New Roman" w:hAnsi="Times New Roman"/>
          <w:i w:val="0"/>
          <w:color w:val="000000"/>
          <w:sz w:val="24"/>
        </w:rPr>
        <w:t>()`. В методе `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i w:val="0"/>
          <w:color w:val="000000"/>
          <w:sz w:val="24"/>
        </w:rPr>
        <w:t>()` я задал координаты и размеры окна, чтобы оно было размещено в определенном месте на экране. В методе `</w:t>
      </w:r>
      <w:r>
        <w:rPr>
          <w:rFonts w:ascii="Times New Roman" w:hAnsi="Times New Roman"/>
          <w:i w:val="0"/>
          <w:color w:val="000000"/>
          <w:sz w:val="24"/>
        </w:rPr>
        <w:t>setStyleSheet</w:t>
      </w:r>
      <w:r>
        <w:rPr>
          <w:rFonts w:ascii="Times New Roman" w:hAnsi="Times New Roman"/>
          <w:i w:val="0"/>
          <w:color w:val="000000"/>
          <w:sz w:val="24"/>
        </w:rPr>
        <w:t>()` я определил стили и фоновый градиент для главного окна.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5. Связывание функций с элементами интерфейса: Я привязал определенные функции к различным элементам интерфейса, чтобы обработать события пользователя. Например, я связал нажатие кнопок "Загрузить файл" и "Преобразовать" с функциями `</w:t>
      </w:r>
      <w:r>
        <w:rPr>
          <w:rFonts w:ascii="Times New Roman" w:hAnsi="Times New Roman"/>
          <w:i w:val="0"/>
          <w:color w:val="000000"/>
          <w:sz w:val="24"/>
        </w:rPr>
        <w:t>open_file_dialog</w:t>
      </w:r>
      <w:r>
        <w:rPr>
          <w:rFonts w:ascii="Times New Roman" w:hAnsi="Times New Roman"/>
          <w:i w:val="0"/>
          <w:color w:val="000000"/>
          <w:sz w:val="24"/>
        </w:rPr>
        <w:t>()` и `</w:t>
      </w:r>
      <w:r>
        <w:rPr>
          <w:rFonts w:ascii="Times New Roman" w:hAnsi="Times New Roman"/>
          <w:i w:val="0"/>
          <w:color w:val="000000"/>
          <w:sz w:val="24"/>
        </w:rPr>
        <w:t>convert_files</w:t>
      </w:r>
      <w:r>
        <w:rPr>
          <w:rFonts w:ascii="Times New Roman" w:hAnsi="Times New Roman"/>
          <w:i w:val="0"/>
          <w:color w:val="000000"/>
          <w:sz w:val="24"/>
        </w:rPr>
        <w:t>()` соответственно. Для этого я использовал методы `</w:t>
      </w:r>
      <w:r>
        <w:rPr>
          <w:rFonts w:ascii="Times New Roman" w:hAnsi="Times New Roman"/>
          <w:i w:val="0"/>
          <w:color w:val="000000"/>
          <w:sz w:val="24"/>
        </w:rPr>
        <w:t>clicked.connect</w:t>
      </w:r>
      <w:r>
        <w:rPr>
          <w:rFonts w:ascii="Times New Roman" w:hAnsi="Times New Roman"/>
          <w:i w:val="0"/>
          <w:color w:val="000000"/>
          <w:sz w:val="24"/>
        </w:rPr>
        <w:t>()` и передал им соответствующие функции в качестве аргументов.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6. Отображение окна: Чтобы показать главное окно программы, я использовал метод `</w:t>
      </w:r>
      <w:r>
        <w:rPr>
          <w:rFonts w:ascii="Times New Roman" w:hAnsi="Times New Roman"/>
          <w:i w:val="0"/>
          <w:color w:val="000000"/>
          <w:sz w:val="24"/>
        </w:rPr>
        <w:t>show</w:t>
      </w:r>
      <w:r>
        <w:rPr>
          <w:rFonts w:ascii="Times New Roman" w:hAnsi="Times New Roman"/>
          <w:i w:val="0"/>
          <w:color w:val="000000"/>
          <w:sz w:val="24"/>
        </w:rPr>
        <w:t>()`. Этот метод отображает окно на экране и запускает основной цикл обработки событий приложения.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После выполнения всех этих шагов, сгенерированный интерфейс был успешно импортирован и использован в программе. Главное окно с отображаемыми виджетами, кнопками и другими элементами интерфейса было готово к использованию пользователем.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Шаг 4: Задание размеров и стилей главного окна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На этом шаге были заданы размеры и стили для главного окна программы. Это включало следующие действия: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Метод `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i w:val="0"/>
          <w:color w:val="000000"/>
          <w:sz w:val="24"/>
        </w:rPr>
        <w:t>()`: Я использовал метод `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i w:val="0"/>
          <w:color w:val="000000"/>
          <w:sz w:val="24"/>
        </w:rPr>
        <w:t>()` объекта `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i w:val="0"/>
          <w:color w:val="000000"/>
          <w:sz w:val="24"/>
        </w:rPr>
        <w:t>` для задания геометрии главного окна. Метод принимает значения координаты x и y верхнего левого угла окна, а также ширину и высоту окна. В моем случае я использовал следующие значения: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 `x=0`: Координата x верхнего левого угла окна была установлена равной 0, чтобы окно отображалось слева от экрана.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 `y=0`: Координата y верхнего левого угла окна была установлена равной 0, чтобы окно отображалось сверху экрана.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 `</w:t>
      </w:r>
      <w:r>
        <w:rPr>
          <w:rFonts w:ascii="Times New Roman" w:hAnsi="Times New Roman"/>
          <w:i w:val="0"/>
          <w:color w:val="000000"/>
          <w:sz w:val="24"/>
        </w:rPr>
        <w:t>width</w:t>
      </w:r>
      <w:r>
        <w:rPr>
          <w:rFonts w:ascii="Times New Roman" w:hAnsi="Times New Roman"/>
          <w:i w:val="0"/>
          <w:color w:val="000000"/>
          <w:sz w:val="24"/>
        </w:rPr>
        <w:t>=1120`: Ширина окна была установлена равной 1120 пикселей.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 `</w:t>
      </w:r>
      <w:r>
        <w:rPr>
          <w:rFonts w:ascii="Times New Roman" w:hAnsi="Times New Roman"/>
          <w:i w:val="0"/>
          <w:color w:val="000000"/>
          <w:sz w:val="24"/>
        </w:rPr>
        <w:t>height</w:t>
      </w:r>
      <w:r>
        <w:rPr>
          <w:rFonts w:ascii="Times New Roman" w:hAnsi="Times New Roman"/>
          <w:i w:val="0"/>
          <w:color w:val="000000"/>
          <w:sz w:val="24"/>
        </w:rPr>
        <w:t>=754`: Высота окна была установлена равной 754 пикселям.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Таким образом, главное окно было размещено в левом верхнем углу экрана и имело заданные размеры.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Метод `</w:t>
      </w:r>
      <w:r>
        <w:rPr>
          <w:rFonts w:ascii="Times New Roman" w:hAnsi="Times New Roman"/>
          <w:i w:val="0"/>
          <w:color w:val="000000"/>
          <w:sz w:val="24"/>
        </w:rPr>
        <w:t>setStyleSheet</w:t>
      </w:r>
      <w:r>
        <w:rPr>
          <w:rFonts w:ascii="Times New Roman" w:hAnsi="Times New Roman"/>
          <w:i w:val="0"/>
          <w:color w:val="000000"/>
          <w:sz w:val="24"/>
        </w:rPr>
        <w:t>()`: Я использовал метод `</w:t>
      </w:r>
      <w:r>
        <w:rPr>
          <w:rFonts w:ascii="Times New Roman" w:hAnsi="Times New Roman"/>
          <w:i w:val="0"/>
          <w:color w:val="000000"/>
          <w:sz w:val="24"/>
        </w:rPr>
        <w:t>setStyleSheet</w:t>
      </w:r>
      <w:r>
        <w:rPr>
          <w:rFonts w:ascii="Times New Roman" w:hAnsi="Times New Roman"/>
          <w:i w:val="0"/>
          <w:color w:val="000000"/>
          <w:sz w:val="24"/>
        </w:rPr>
        <w:t>()` объекта `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i w:val="0"/>
          <w:color w:val="000000"/>
          <w:sz w:val="24"/>
        </w:rPr>
        <w:t>` для задания стилей и фонового градиента для главного окна. Этот метод принимает строку, содержащую CSS-правила, которые определяют внешний вид элементов интерфейса. В моем случае я использовал следующую строку стилей: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2B267FCD" wp14:editId="524B3B45">
            <wp:extent cx="5940425" cy="544830"/>
            <wp:effectExtent l="0" t="0" r="3175" b="7620"/>
            <wp:docPr id="1290853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53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1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оформление интерфейса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</w:t>
      </w:r>
      <w:r>
        <w:rPr>
          <w:rFonts w:ascii="Times New Roman" w:hAnsi="Times New Roman"/>
          <w:i w:val="0"/>
          <w:color w:val="000000"/>
          <w:sz w:val="24"/>
        </w:rPr>
        <w:t xml:space="preserve"> на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1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`</w:t>
      </w:r>
      <w:r>
        <w:rPr>
          <w:rFonts w:ascii="Times New Roman" w:hAnsi="Times New Roman"/>
          <w:i w:val="0"/>
          <w:color w:val="000000"/>
          <w:sz w:val="24"/>
        </w:rPr>
        <w:t>background-color</w:t>
      </w:r>
      <w:r>
        <w:rPr>
          <w:rFonts w:ascii="Times New Roman" w:hAnsi="Times New Roman"/>
          <w:i w:val="0"/>
          <w:color w:val="000000"/>
          <w:sz w:val="24"/>
        </w:rPr>
        <w:t>`: Это CSS-правило устанавливает фоновый градиент для главного окна. Я использовал `</w:t>
      </w:r>
      <w:r>
        <w:rPr>
          <w:rFonts w:ascii="Times New Roman" w:hAnsi="Times New Roman"/>
          <w:i w:val="0"/>
          <w:color w:val="000000"/>
          <w:sz w:val="24"/>
        </w:rPr>
        <w:t>qlineargradient</w:t>
      </w:r>
      <w:r>
        <w:rPr>
          <w:rFonts w:ascii="Times New Roman" w:hAnsi="Times New Roman"/>
          <w:i w:val="0"/>
          <w:color w:val="000000"/>
          <w:sz w:val="24"/>
        </w:rPr>
        <w:t>` для создания градиента, который идет от верхнего правого угла окна до нижнего левого угла. Цвета градиента указываются в формате RGBA.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 </w:t>
      </w:r>
      <w:r>
        <w:rPr>
          <w:rFonts w:ascii="Times New Roman" w:hAnsi="Times New Roman"/>
          <w:i w:val="0"/>
          <w:color w:val="000000"/>
          <w:sz w:val="24"/>
        </w:rPr>
        <w:t xml:space="preserve">на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1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`font-family`: Это CSS-правило задает шрифт для текста в главном окне. Я использовал шрифт </w:t>
      </w:r>
      <w:r>
        <w:rPr>
          <w:rFonts w:ascii="Times New Roman" w:hAnsi="Times New Roman"/>
          <w:i w:val="0"/>
          <w:color w:val="000000"/>
          <w:sz w:val="24"/>
        </w:rPr>
        <w:t>Noto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Sans</w:t>
      </w:r>
      <w:r>
        <w:rPr>
          <w:rFonts w:ascii="Times New Roman" w:hAnsi="Times New Roman"/>
          <w:i w:val="0"/>
          <w:color w:val="000000"/>
          <w:sz w:val="24"/>
        </w:rPr>
        <w:t xml:space="preserve"> SC.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Таким образом, главное окно программы было стилизовано с использованием фонового градиента и выбранного шрифта.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После выполнения этих действий, главное окно программы получило заданные размеры и стили, что позволило создать приятный внешний вид интерфейса для пользователя.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5: Дополнительные функции и обработка ошибок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Я добавил некоторые дополнительные функции</w:t>
      </w:r>
      <w:r>
        <w:rPr>
          <w:rFonts w:ascii="Times New Roman" w:hAnsi="Times New Roman"/>
          <w:i w:val="0"/>
          <w:color w:val="000000"/>
          <w:sz w:val="24"/>
        </w:rPr>
        <w:t xml:space="preserve"> которые показаны на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2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, такие как отображение сообщений об ошибке и обработку контекстного меню для удаления файлов из списка.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47E83676" wp14:editId="7501011F">
            <wp:extent cx="5940425" cy="3729990"/>
            <wp:effectExtent l="0" t="0" r="3175" b="3810"/>
            <wp:docPr id="1683828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288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2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Дополнительные функции и обработка ошибок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6: Тестирование и отладка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Я провёл тестирование программы, проверив её работоспособность на различных случаях использования, включая загрузку файлов, выбор стандартов ГОСТ, преобразование и сохранение файлов. При возникновении ошибок я использовал обработку исключений для вывода соответствующих сообщений об ошибке.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7: Завершение проекта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После успешного тестирования и отладки программы я завершил проект, получив рабочую версию программы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Вот примерный код</w:t>
      </w:r>
      <w:r>
        <w:rPr>
          <w:rFonts w:ascii="Times New Roman" w:hAnsi="Times New Roman"/>
          <w:i w:val="0"/>
          <w:color w:val="000000"/>
          <w:sz w:val="24"/>
        </w:rPr>
        <w:t>а</w:t>
      </w:r>
      <w:r>
        <w:rPr>
          <w:rFonts w:ascii="Times New Roman" w:hAnsi="Times New Roman"/>
          <w:i w:val="0"/>
          <w:color w:val="000000"/>
          <w:sz w:val="24"/>
        </w:rPr>
        <w:t xml:space="preserve"> программы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design</w:t>
      </w:r>
      <w:r>
        <w:rPr>
          <w:rFonts w:ascii="Times New Roman" w:hAnsi="Times New Roman"/>
          <w:i w:val="0"/>
          <w:color w:val="00000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py</w:t>
      </w:r>
      <w:r>
        <w:rPr>
          <w:rFonts w:ascii="Times New Roman" w:hAnsi="Times New Roman"/>
          <w:i w:val="0"/>
          <w:color w:val="00000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PyQt5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 xml:space="preserve">QtCore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QFileInfo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QDir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PyQt5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QtWidgets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QtCore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PyQt5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 xml:space="preserve">QtWidgets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QApplication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QListWidgetItem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QFileIconProvider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QMessageBox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PyQt5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uic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sys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os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docx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Document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shared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Pt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Cm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enum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text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WD_ALIGN_PARAGRAPH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WD_LINE_SPACING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editStyleNameArt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editStyleName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format_picture_titles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class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00"/>
          <w:sz w:val="24"/>
        </w:rPr>
        <w:t>App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__</w:t>
      </w:r>
      <w:r>
        <w:rPr>
          <w:rFonts w:ascii="Times New Roman" w:hAnsi="Times New Roman"/>
          <w:i w:val="0"/>
          <w:color w:val="FF00FF"/>
          <w:sz w:val="24"/>
        </w:rPr>
        <w:t>init</w:t>
      </w:r>
      <w:r>
        <w:rPr>
          <w:rFonts w:ascii="Times New Roman" w:hAnsi="Times New Roman"/>
          <w:i w:val="0"/>
          <w:color w:val="FF00FF"/>
          <w:sz w:val="24"/>
        </w:rPr>
        <w:t>__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16.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880088"/>
          <w:sz w:val="24"/>
        </w:rPr>
        <w:t>super</w:t>
      </w:r>
      <w:r>
        <w:rPr>
          <w:rFonts w:ascii="Times New Roman" w:hAnsi="Times New Roman"/>
          <w:b/>
          <w:i w:val="0"/>
          <w:color w:val="000080"/>
          <w:sz w:val="24"/>
        </w:rPr>
        <w:t>().</w:t>
      </w:r>
      <w:r>
        <w:rPr>
          <w:rFonts w:ascii="Times New Roman" w:hAnsi="Times New Roman"/>
          <w:i w:val="0"/>
          <w:color w:val="000000"/>
          <w:sz w:val="24"/>
        </w:rPr>
        <w:t>__</w:t>
      </w:r>
      <w:r>
        <w:rPr>
          <w:rFonts w:ascii="Times New Roman" w:hAnsi="Times New Roman"/>
          <w:i w:val="0"/>
          <w:color w:val="000000"/>
          <w:sz w:val="24"/>
        </w:rPr>
        <w:t>init</w:t>
      </w:r>
      <w:r>
        <w:rPr>
          <w:rFonts w:ascii="Times New Roman" w:hAnsi="Times New Roman"/>
          <w:i w:val="0"/>
          <w:color w:val="000000"/>
          <w:sz w:val="24"/>
        </w:rPr>
        <w:t>__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17.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start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18.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19.</w:t>
      </w:r>
      <w:r>
        <w:rPr>
          <w:rFonts w:ascii="Times New Roman" w:hAnsi="Times New Roman"/>
          <w:i w:val="0"/>
          <w:color w:val="000000"/>
          <w:sz w:val="24"/>
        </w:rPr>
        <w:t xml:space="preserve">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GOST_comboBox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currentIndexChanged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connect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handle_gost_selection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20.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21.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start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uic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loadUi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main_window.ui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23.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setCentralWidget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24.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00"/>
          <w:sz w:val="24"/>
        </w:rPr>
        <w:t>1120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00"/>
          <w:sz w:val="24"/>
        </w:rPr>
        <w:t>754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25.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26.</w:t>
      </w:r>
      <w:r>
        <w:rPr>
          <w:rFonts w:ascii="Times New Roman" w:hAnsi="Times New Roman"/>
          <w:i w:val="0"/>
          <w:color w:val="000000"/>
          <w:sz w:val="24"/>
        </w:rPr>
        <w:t xml:space="preserve">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button_download_file_pushButton_2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clicked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connect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open_file_dialog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27.</w:t>
      </w:r>
      <w:r>
        <w:rPr>
          <w:rFonts w:ascii="Times New Roman" w:hAnsi="Times New Roman"/>
          <w:i w:val="0"/>
          <w:color w:val="000000"/>
          <w:sz w:val="24"/>
        </w:rPr>
        <w:t xml:space="preserve">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button_transformation_pushButton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clicked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connect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convert_files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28.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29.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findChild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QtWidgets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QListWidget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'</w:t>
      </w:r>
      <w:r>
        <w:rPr>
          <w:rFonts w:ascii="Times New Roman" w:hAnsi="Times New Roman"/>
          <w:i w:val="0"/>
          <w:color w:val="808080"/>
          <w:sz w:val="24"/>
        </w:rPr>
        <w:t>listWidget</w:t>
      </w:r>
      <w:r>
        <w:rPr>
          <w:rFonts w:ascii="Times New Roman" w:hAnsi="Times New Roman"/>
          <w:i w:val="0"/>
          <w:color w:val="808080"/>
          <w:sz w:val="24"/>
        </w:rPr>
        <w:t>'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30.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file_names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[]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31.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32.</w:t>
      </w:r>
      <w:r>
        <w:rPr>
          <w:rFonts w:ascii="Times New Roman" w:hAnsi="Times New Roman"/>
          <w:i w:val="0"/>
          <w:color w:val="000000"/>
          <w:sz w:val="24"/>
        </w:rPr>
        <w:t xml:space="preserve">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setContextMenuPolicy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QtCore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Qt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CustomContextMenu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33.</w:t>
      </w:r>
      <w:r>
        <w:rPr>
          <w:rFonts w:ascii="Times New Roman" w:hAnsi="Times New Roman"/>
          <w:i w:val="0"/>
          <w:color w:val="000000"/>
          <w:sz w:val="24"/>
        </w:rPr>
        <w:t xml:space="preserve">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customContextMenuRequested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connect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open_context_menu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34.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35.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show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36.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37.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open_file_dialog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38.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file_dialog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39.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setFileMode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ExistingFiles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40.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setNameFilter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"Word documents (*.docx)"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41.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8000"/>
          <w:sz w:val="24"/>
        </w:rPr>
        <w:t xml:space="preserve"># </w:t>
      </w:r>
      <w:r>
        <w:rPr>
          <w:rFonts w:ascii="Times New Roman" w:hAnsi="Times New Roman"/>
          <w:i w:val="0"/>
          <w:color w:val="008000"/>
          <w:sz w:val="24"/>
        </w:rPr>
        <w:t>Установка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начального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каталога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43.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default_directory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path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expanduser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"~"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+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"/</w:t>
      </w:r>
      <w:r>
        <w:rPr>
          <w:rFonts w:ascii="Times New Roman" w:hAnsi="Times New Roman"/>
          <w:i w:val="0"/>
          <w:color w:val="808080"/>
          <w:sz w:val="24"/>
        </w:rPr>
        <w:t>Загрузки</w:t>
      </w:r>
      <w:r>
        <w:rPr>
          <w:rFonts w:ascii="Times New Roman" w:hAnsi="Times New Roman"/>
          <w:i w:val="0"/>
          <w:color w:val="808080"/>
          <w:sz w:val="24"/>
        </w:rPr>
        <w:t>"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44.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setDirectory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default_directory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45.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46.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file_names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selectedFiles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b/>
          <w:i w:val="0"/>
          <w:color w:val="0000FF"/>
          <w:sz w:val="24"/>
        </w:rPr>
        <w:t>for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file_names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endswith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".docx"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50.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file_icon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get_file_icon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51.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item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QListWidgetItem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file_icon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path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basename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))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52.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addItem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item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b/>
          <w:i w:val="0"/>
          <w:color w:val="0000FF"/>
          <w:sz w:val="24"/>
        </w:rPr>
        <w:t>else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54.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b/>
          <w:i w:val="0"/>
          <w:color w:val="880088"/>
          <w:sz w:val="24"/>
        </w:rPr>
        <w:t>Warning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setWindowTitle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Ошибка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setText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    </w:t>
      </w:r>
      <w:r>
        <w:rPr>
          <w:rFonts w:ascii="Times New Roman" w:hAnsi="Times New Roman"/>
          <w:i w:val="0"/>
          <w:color w:val="808080"/>
          <w:sz w:val="24"/>
        </w:rPr>
        <w:t>"Выбран неподдерживаемый файл. Пожалуйста, выберите файлы с расширением .</w:t>
      </w:r>
      <w:r>
        <w:rPr>
          <w:rFonts w:ascii="Times New Roman" w:hAnsi="Times New Roman"/>
          <w:i w:val="0"/>
          <w:color w:val="808080"/>
          <w:sz w:val="24"/>
        </w:rPr>
        <w:t>docx</w:t>
      </w:r>
      <w:r>
        <w:rPr>
          <w:rFonts w:ascii="Times New Roman" w:hAnsi="Times New Roman"/>
          <w:i w:val="0"/>
          <w:color w:val="808080"/>
          <w:sz w:val="24"/>
        </w:rPr>
        <w:t>."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60.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61.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convert_files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for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file_names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b/>
          <w:i w:val="0"/>
          <w:color w:val="0000FF"/>
          <w:sz w:val="24"/>
        </w:rPr>
        <w:t>try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64.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format_picture_titles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document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Document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66.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selected_gost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GOST_comboBox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currentText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selected_gost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"7.32-2017"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apply_gost_7_32_properties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70.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b/>
          <w:i w:val="0"/>
          <w:color w:val="0000FF"/>
          <w:sz w:val="24"/>
        </w:rPr>
        <w:t>else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71.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show_not_implemented_message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72.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original_file_name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path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basename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74.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converted_file_name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original_file_name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replace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".docx"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"_converted.docx"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75.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setAcceptMode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AcceptSave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setDefaultSuffix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".docx"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setDirectory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os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path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expanduser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"~"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+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"/</w:t>
      </w:r>
      <w:r>
        <w:rPr>
          <w:rFonts w:ascii="Times New Roman" w:hAnsi="Times New Roman"/>
          <w:i w:val="0"/>
          <w:color w:val="808080"/>
          <w:sz w:val="24"/>
        </w:rPr>
        <w:t>Загрузки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80.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selectFile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converted_file_name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81.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setNameFilter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"Word documents (*.docx)"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82.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setWindowTitle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"Выберите место сохранения"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84.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save_path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selectedFiles</w:t>
      </w:r>
      <w:r>
        <w:rPr>
          <w:rFonts w:ascii="Times New Roman" w:hAnsi="Times New Roman"/>
          <w:b/>
          <w:i w:val="0"/>
          <w:color w:val="000080"/>
          <w:sz w:val="24"/>
        </w:rPr>
        <w:t>()[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]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save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save_path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info_message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info_message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Information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info_message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setWindowTitle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Информация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info_message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setText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Преобразование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завершено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успешно</w:t>
      </w:r>
      <w:r>
        <w:rPr>
          <w:rFonts w:ascii="Times New Roman" w:hAnsi="Times New Roman"/>
          <w:i w:val="0"/>
          <w:color w:val="808080"/>
          <w:sz w:val="24"/>
        </w:rPr>
        <w:t>."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90.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info_message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91.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b/>
          <w:i w:val="0"/>
          <w:color w:val="0000FF"/>
          <w:sz w:val="24"/>
        </w:rPr>
        <w:t>except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880088"/>
          <w:sz w:val="24"/>
        </w:rPr>
        <w:t>Exception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as</w:t>
      </w:r>
      <w:r>
        <w:rPr>
          <w:rFonts w:ascii="Times New Roman" w:hAnsi="Times New Roman"/>
          <w:i w:val="0"/>
          <w:color w:val="000000"/>
          <w:sz w:val="24"/>
        </w:rPr>
        <w:t xml:space="preserve"> e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92.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b/>
          <w:i w:val="0"/>
          <w:color w:val="880088"/>
          <w:sz w:val="24"/>
        </w:rPr>
        <w:t>Warning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94.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setWindowTitle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Ошибка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setText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Ошибка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при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преобразовании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файла</w:t>
      </w:r>
      <w:r>
        <w:rPr>
          <w:rFonts w:ascii="Times New Roman" w:hAnsi="Times New Roman"/>
          <w:i w:val="0"/>
          <w:color w:val="808080"/>
          <w:sz w:val="24"/>
        </w:rPr>
        <w:t>:\n"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+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880088"/>
          <w:sz w:val="24"/>
        </w:rPr>
        <w:t>str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e</w:t>
      </w:r>
      <w:r>
        <w:rPr>
          <w:rFonts w:ascii="Times New Roman" w:hAnsi="Times New Roman"/>
          <w:b/>
          <w:i w:val="0"/>
          <w:color w:val="000080"/>
          <w:sz w:val="24"/>
        </w:rPr>
        <w:t>))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97.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98.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get_file_icon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file_path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99.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file_icon_provider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QFileIconProvider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100.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file_info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QFileInfo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file_path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101.</w:t>
      </w:r>
      <w:r>
        <w:rPr>
          <w:rFonts w:ascii="Times New Roman" w:hAnsi="Times New Roman"/>
          <w:i w:val="0"/>
          <w:color w:val="000000"/>
          <w:sz w:val="24"/>
        </w:rPr>
        <w:t xml:space="preserve">         icon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file_icon_provider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file_info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return</w:t>
      </w:r>
      <w:r>
        <w:rPr>
          <w:rFonts w:ascii="Times New Roman" w:hAnsi="Times New Roman"/>
          <w:i w:val="0"/>
          <w:color w:val="000000"/>
          <w:sz w:val="24"/>
        </w:rPr>
        <w:t xml:space="preserve"> icon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103.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104.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set_line_spacing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document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spacing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105.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for</w:t>
      </w:r>
      <w:r>
        <w:rPr>
          <w:rFonts w:ascii="Times New Roman" w:hAnsi="Times New Roman"/>
          <w:i w:val="0"/>
          <w:color w:val="000000"/>
          <w:sz w:val="24"/>
        </w:rPr>
        <w:t xml:space="preserve"> paragraph </w:t>
      </w:r>
      <w:r>
        <w:rPr>
          <w:rFonts w:ascii="Times New Roman" w:hAnsi="Times New Roman"/>
          <w:b/>
          <w:i w:val="0"/>
          <w:color w:val="0000FF"/>
          <w:sz w:val="24"/>
        </w:rPr>
        <w:t>in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paragraphs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line_spacing_rule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WD_LINE_SPACING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MULTIPLE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line_spacing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spacing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108.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109.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open_context_menu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position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110.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context_menu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QtWidgets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QMenu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111.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delete_action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context_menu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addAction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Удалить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файл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delete_action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triggered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connect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delete_selected_file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113.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context_menu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mapToGlobal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position</w:t>
      </w:r>
      <w:r>
        <w:rPr>
          <w:rFonts w:ascii="Times New Roman" w:hAnsi="Times New Roman"/>
          <w:b/>
          <w:i w:val="0"/>
          <w:color w:val="000080"/>
          <w:sz w:val="24"/>
        </w:rPr>
        <w:t>))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114.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115.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delete_selected_file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116.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selected_items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selectedItems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117.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for</w:t>
      </w:r>
      <w:r>
        <w:rPr>
          <w:rFonts w:ascii="Times New Roman" w:hAnsi="Times New Roman"/>
          <w:i w:val="0"/>
          <w:color w:val="000000"/>
          <w:sz w:val="24"/>
        </w:rPr>
        <w:t xml:space="preserve"> item </w:t>
      </w:r>
      <w:r>
        <w:rPr>
          <w:rFonts w:ascii="Times New Roman" w:hAnsi="Times New Roman"/>
          <w:b/>
          <w:i w:val="0"/>
          <w:color w:val="0000FF"/>
          <w:sz w:val="24"/>
        </w:rPr>
        <w:t>in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selected_items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takeItem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row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item</w:t>
      </w:r>
      <w:r>
        <w:rPr>
          <w:rFonts w:ascii="Times New Roman" w:hAnsi="Times New Roman"/>
          <w:b/>
          <w:i w:val="0"/>
          <w:color w:val="000080"/>
          <w:sz w:val="24"/>
        </w:rPr>
        <w:t>))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119.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120.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handle_gost_selection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index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121.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selected_gost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GOST_comboBox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currentText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selected_gost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"7.32-2017"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counter_spinBox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setValue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1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  <w:r>
        <w:rPr>
          <w:rFonts w:ascii="Times New Roman" w:hAnsi="Times New Roman"/>
          <w:i w:val="0"/>
          <w:color w:val="000000"/>
          <w:sz w:val="24"/>
        </w:rPr>
        <w:t xml:space="preserve">  </w:t>
      </w:r>
      <w:r>
        <w:rPr>
          <w:rFonts w:ascii="Times New Roman" w:hAnsi="Times New Roman"/>
          <w:i w:val="0"/>
          <w:color w:val="008000"/>
          <w:sz w:val="24"/>
        </w:rPr>
        <w:t xml:space="preserve"># </w:t>
      </w:r>
      <w:r>
        <w:rPr>
          <w:rFonts w:ascii="Times New Roman" w:hAnsi="Times New Roman"/>
          <w:i w:val="0"/>
          <w:color w:val="008000"/>
          <w:sz w:val="24"/>
        </w:rPr>
        <w:t>Пример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установки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значения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в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QSpinBox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124.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else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show_not_implemented_message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126.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127.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apply_gost_7_32_properties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document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128.</w:t>
      </w:r>
      <w:r>
        <w:rPr>
          <w:rFonts w:ascii="Times New Roman" w:hAnsi="Times New Roman"/>
          <w:i w:val="0"/>
          <w:color w:val="000000"/>
          <w:sz w:val="24"/>
        </w:rPr>
        <w:t xml:space="preserve">         style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styles</w:t>
      </w:r>
      <w:r>
        <w:rPr>
          <w:rFonts w:ascii="Times New Roman" w:hAnsi="Times New Roman"/>
          <w:b/>
          <w:i w:val="0"/>
          <w:color w:val="000080"/>
          <w:sz w:val="24"/>
        </w:rPr>
        <w:t>[</w:t>
      </w:r>
      <w:r>
        <w:rPr>
          <w:rFonts w:ascii="Times New Roman" w:hAnsi="Times New Roman"/>
          <w:i w:val="0"/>
          <w:color w:val="808080"/>
          <w:sz w:val="24"/>
        </w:rPr>
        <w:t>'Normal'</w:t>
      </w:r>
      <w:r>
        <w:rPr>
          <w:rFonts w:ascii="Times New Roman" w:hAnsi="Times New Roman"/>
          <w:b/>
          <w:i w:val="0"/>
          <w:color w:val="000080"/>
          <w:sz w:val="24"/>
        </w:rPr>
        <w:t>]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129.</w:t>
      </w:r>
      <w:r>
        <w:rPr>
          <w:rFonts w:ascii="Times New Roman" w:hAnsi="Times New Roman"/>
          <w:i w:val="0"/>
          <w:color w:val="000000"/>
          <w:sz w:val="24"/>
        </w:rPr>
        <w:t xml:space="preserve">         font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style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font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130.</w:t>
      </w:r>
      <w:r>
        <w:rPr>
          <w:rFonts w:ascii="Times New Roman" w:hAnsi="Times New Roman"/>
          <w:i w:val="0"/>
          <w:color w:val="000000"/>
          <w:sz w:val="24"/>
        </w:rPr>
        <w:t xml:space="preserve">         font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 xml:space="preserve">name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'Times New Roman'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131.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font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size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Pt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12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font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italic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880088"/>
          <w:sz w:val="24"/>
        </w:rPr>
        <w:t>False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133.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134.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for</w:t>
      </w:r>
      <w:r>
        <w:rPr>
          <w:rFonts w:ascii="Times New Roman" w:hAnsi="Times New Roman"/>
          <w:i w:val="0"/>
          <w:color w:val="000000"/>
          <w:sz w:val="24"/>
        </w:rPr>
        <w:t xml:space="preserve"> paragraph </w:t>
      </w:r>
      <w:r>
        <w:rPr>
          <w:rFonts w:ascii="Times New Roman" w:hAnsi="Times New Roman"/>
          <w:b/>
          <w:i w:val="0"/>
          <w:color w:val="0000FF"/>
          <w:sz w:val="24"/>
        </w:rPr>
        <w:t>in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paragraphs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style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style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alignment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WD_ALIGN_PARAGRAPH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JUSTIFY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left_indent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Cm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right_indent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Cm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first_line_indent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Cm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1.25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140.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space_before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Pt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141.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space_after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Pt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142.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143.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set_line_spacing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00"/>
          <w:sz w:val="24"/>
        </w:rPr>
        <w:t>1.5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144.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145.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show_not_implemented_message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146.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147.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b/>
          <w:i w:val="0"/>
          <w:color w:val="880088"/>
          <w:sz w:val="24"/>
        </w:rPr>
        <w:t>Warning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148.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setWindowTitle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Ошибка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149.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setText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На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данный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момент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этот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ГОСТ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не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внедрён</w:t>
      </w:r>
      <w:r>
        <w:rPr>
          <w:rFonts w:ascii="Times New Roman" w:hAnsi="Times New Roman"/>
          <w:i w:val="0"/>
          <w:color w:val="808080"/>
          <w:sz w:val="24"/>
        </w:rPr>
        <w:t>."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150.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151.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152.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153.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__name__ </w:t>
      </w:r>
      <w:r>
        <w:rPr>
          <w:rFonts w:ascii="Times New Roman" w:hAnsi="Times New Roman"/>
          <w:b/>
          <w:i w:val="0"/>
          <w:color w:val="000080"/>
          <w:sz w:val="24"/>
        </w:rPr>
        <w:t>==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'__main__'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154.</w:t>
      </w:r>
      <w:r>
        <w:rPr>
          <w:rFonts w:ascii="Times New Roman" w:hAnsi="Times New Roman"/>
          <w:i w:val="0"/>
          <w:color w:val="000000"/>
          <w:sz w:val="24"/>
        </w:rPr>
        <w:t xml:space="preserve">     app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QApplication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sys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argv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155.</w:t>
      </w:r>
      <w:r>
        <w:rPr>
          <w:rFonts w:ascii="Times New Roman" w:hAnsi="Times New Roman"/>
          <w:i w:val="0"/>
          <w:color w:val="000000"/>
          <w:sz w:val="24"/>
        </w:rPr>
        <w:t xml:space="preserve">     ex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App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156.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i w:val="0"/>
          <w:color w:val="000000"/>
          <w:sz w:val="24"/>
        </w:rPr>
        <w:t>sys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b/>
          <w:i w:val="0"/>
          <w:color w:val="880088"/>
          <w:sz w:val="24"/>
        </w:rPr>
        <w:t>exit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app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())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Ф</w:t>
      </w:r>
      <w:r>
        <w:rPr>
          <w:rFonts w:ascii="Times New Roman" w:hAnsi="Times New Roman"/>
          <w:i w:val="0"/>
          <w:sz w:val="24"/>
        </w:rPr>
        <w:t>ОТОГРАФИИ ИНТЕРФЕЙСА ПРОГРАММЫ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77DB96E2" wp14:editId="0D0A1755">
            <wp:extent cx="5940425" cy="3999230"/>
            <wp:effectExtent l="0" t="0" r="3175" b="1270"/>
            <wp:docPr id="2070575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752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3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Фотографии интерфейса программы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Главное окно программы</w:t>
      </w:r>
      <w:r>
        <w:rPr>
          <w:rFonts w:ascii="Times New Roman" w:hAnsi="Times New Roman"/>
          <w:i w:val="0"/>
          <w:color w:val="000000"/>
          <w:sz w:val="24"/>
        </w:rPr>
        <w:t xml:space="preserve"> показано </w:t>
      </w:r>
      <w:r>
        <w:rPr>
          <w:rFonts w:ascii="Times New Roman" w:hAnsi="Times New Roman"/>
          <w:i w:val="0"/>
          <w:color w:val="000000"/>
          <w:sz w:val="24"/>
        </w:rPr>
        <w:t xml:space="preserve">на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3</w:t>
      </w:r>
      <w:r>
        <w:rPr>
          <w:rFonts w:ascii="Times New Roman" w:hAnsi="Times New Roman"/>
          <w:i w:val="0"/>
          <w:color w:val="00000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2. Пример выбора файлов</w:t>
      </w:r>
      <w:r>
        <w:rPr>
          <w:rFonts w:ascii="Times New Roman" w:hAnsi="Times New Roman"/>
          <w:b/>
          <w:i w:val="0"/>
          <w:color w:val="000000"/>
          <w:sz w:val="24"/>
        </w:rPr>
        <w:t xml:space="preserve"> показано </w:t>
      </w:r>
      <w:r>
        <w:rPr>
          <w:rFonts w:ascii="Times New Roman" w:hAnsi="Times New Roman"/>
          <w:i w:val="0"/>
          <w:color w:val="000000"/>
          <w:sz w:val="24"/>
        </w:rPr>
        <w:t xml:space="preserve">на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4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b/>
          <w:i w:val="0"/>
          <w:color w:val="00000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1CFA7036" wp14:editId="1AAB7AB4">
            <wp:extent cx="5940425" cy="3999230"/>
            <wp:effectExtent l="0" t="0" r="3175" b="1270"/>
            <wp:docPr id="1741470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706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4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Пример выбора файлов 1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3F82D668" wp14:editId="75955D93">
            <wp:extent cx="5940425" cy="3999230"/>
            <wp:effectExtent l="0" t="0" r="3175" b="1270"/>
            <wp:docPr id="426135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355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5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Пример выбора файлов 2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3. Пример преобразования файлов: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4A61E878" wp14:editId="46AA9BE8">
            <wp:extent cx="8175171" cy="4393882"/>
            <wp:effectExtent l="0" t="0" r="0" b="6985"/>
            <wp:docPr id="260104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045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02987" cy="44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6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Пример преобразования файлов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Таким образом, я успешно разработал программу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", которая позволяет преобразовывать документы в соответствии со стандартами ГОС</w:t>
      </w:r>
      <w:r>
        <w:rPr>
          <w:rFonts w:ascii="Times New Roman" w:hAnsi="Times New Roman"/>
          <w:i w:val="0"/>
          <w:color w:val="000000"/>
          <w:sz w:val="24"/>
        </w:rPr>
        <w:t>Т</w:t>
      </w:r>
      <w:r>
        <w:rPr>
          <w:rFonts w:ascii="Times New Roman" w:hAnsi="Times New Roman"/>
          <w:i w:val="0"/>
          <w:color w:val="000000"/>
          <w:sz w:val="24"/>
        </w:rPr>
        <w:t>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ЗАКЛЮЧЕНИЕ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В ходе проектирования программы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 были выполнены следующие шаги: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Изучение требований: Были изучены требования к программе, которая должна предоставлять возможность преобразования файлов в соответствии с ГОСТ.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Проектирование интерфейса: Был разработан пользовательский интерфейс с помощью библиотеки PyQt5. В интерфейсе были предусмотрены элементы для загрузки файлов, выбора ГОСТа, отображения списка файлов и кнопки для преобразования файлов.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Обработка событий: Был реализован обработчик событий для загрузки файлов, выбора ГОСТа и преобразования файлов. При выборе файла, его имя отображается в списке файлов. При преобразовании файлов они сохраняются с новым именем и выводится сообщение об успешном завершении или об ошибке.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Работа с документами: Для работы с документами в формате DOCX была использована библиотека </w:t>
      </w:r>
      <w:r>
        <w:rPr>
          <w:rFonts w:ascii="Times New Roman" w:hAnsi="Times New Roman"/>
          <w:i w:val="0"/>
          <w:color w:val="000000"/>
          <w:sz w:val="24"/>
        </w:rPr>
        <w:t>python-docx</w:t>
      </w:r>
      <w:r>
        <w:rPr>
          <w:rFonts w:ascii="Times New Roman" w:hAnsi="Times New Roman"/>
          <w:i w:val="0"/>
          <w:color w:val="000000"/>
          <w:sz w:val="24"/>
        </w:rPr>
        <w:t>. Производилось преобразование загруженных файлов в соответствии с выбранным ГОСТом, а также применение стилей и форматирование текста.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Дополнительные функции и обработка ошибок: Были добавлены функции для отображения сообщений об ошибке и обработки контекстного меню для удаления файлов из списка.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В результате выполнения проекта была создана программа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", которая позволяет загружать и преобразовывать файлы в соответствии с выбранным ГОСТом. Интерфейс программы интуитивно понятен, а обработка ошибок и дополнительные функции повышают удобство использования программы.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Однако, стоит отметить, что программа в настоящее время поддерживает только ГОСТ "7.32-2017", и для других ГОСТов требуется дополнительная реализация. Также, возможно, в будущем могут быть добавлены новые функции и улучшения для расширения возможностей программы.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В целом, программа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 xml:space="preserve">" является полезным инструментом для преобразования файлов в соответствии с ГОСТом, облегчая работу с документами и соблюдение стандартов. </w:t>
      </w:r>
      <w:r>
        <w:rPr>
          <w:rFonts w:ascii="Times New Roman" w:hAnsi="Times New Roman"/>
          <w:i w:val="0"/>
          <w:color w:val="00000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СПИСОК ИСПОЛЬЗОВАННЫХ ИСТОЧНИКОВ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br/>
        <w:t>0:'[None](None)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1:'[https://python-docx.readthedocs.io/en/latest/](https://python-docx.readthedocs.io/en/latest/)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2:'[https://stackoverflow.com/](https://stackoverflow.com/)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3:'https://docs.python.org/3/</w:t>
      </w:r>
    </w:p>
    <w:p>
      <w:pPr>
        <w:spacing w:before="0" w:after="0" w:line="360" w:lineRule="auto"/>
        <w:ind w:left="0" w:right="0" w:firstLine="709"/>
        <w:jc w:val="both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992"/>
        <w:gridCol w:w="5992"/>
      </w:tblGrid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ФИО: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К</w:t>
            </w:r>
            <w:r>
              <w:rPr>
                <w:rFonts w:ascii="Times New Roman" w:hAnsi="Times New Roman"/>
                <w:i w:val="0"/>
                <w:sz w:val="24"/>
              </w:rPr>
              <w:t>о</w:t>
            </w:r>
            <w:r>
              <w:rPr>
                <w:rFonts w:ascii="Times New Roman" w:hAnsi="Times New Roman"/>
                <w:i w:val="0"/>
                <w:sz w:val="24"/>
              </w:rPr>
              <w:t>рчевского</w:t>
            </w:r>
            <w:r>
              <w:rPr>
                <w:rFonts w:ascii="Times New Roman" w:hAnsi="Times New Roman"/>
                <w:i w:val="0"/>
                <w:sz w:val="24"/>
              </w:rPr>
              <w:t xml:space="preserve"> Феликса Владимировича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992"/>
        <w:gridCol w:w="5992"/>
      </w:tblGrid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                                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  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 </w:t>
            </w:r>
            <w:r>
              <w:rPr>
                <w:rFonts w:ascii="Times New Roman" w:hAnsi="Times New Roman"/>
                <w:i w:val="0"/>
                <w:sz w:val="24"/>
              </w:rPr>
              <w:t>Должность, ФИО: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Начальник отдела автоматизации и связи, Лисичкин Виктор Николаевич</w:t>
            </w:r>
          </w:p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Научный руководитель </w:t>
            </w:r>
            <w:r>
              <w:rPr>
                <w:rFonts w:ascii="Times New Roman" w:hAnsi="Times New Roman"/>
                <w:i w:val="0"/>
                <w:sz w:val="24"/>
              </w:rPr>
              <w:t>Гришмановский</w:t>
            </w:r>
            <w:r>
              <w:rPr>
                <w:rFonts w:ascii="Times New Roman" w:hAnsi="Times New Roman"/>
                <w:i w:val="0"/>
                <w:sz w:val="24"/>
              </w:rPr>
              <w:t xml:space="preserve"> Павел Валерьевич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992"/>
        <w:gridCol w:w="5992"/>
      </w:tblGrid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                                                         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   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sz w:val="24"/>
              </w:rPr>
              <w:t>Дата: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18.07.2023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992"/>
        <w:gridCol w:w="5992"/>
      </w:tblGrid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ФИО студента: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Корчевский</w:t>
            </w:r>
            <w:r>
              <w:rPr>
                <w:rFonts w:ascii="Times New Roman" w:hAnsi="Times New Roman"/>
                <w:i w:val="0"/>
                <w:sz w:val="24"/>
              </w:rPr>
              <w:t xml:space="preserve"> Феликс Владимирович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992"/>
        <w:gridCol w:w="5992"/>
      </w:tblGrid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Дата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Краткое содержание проделанной работы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21</w:t>
            </w:r>
            <w:r>
              <w:rPr>
                <w:rFonts w:ascii="Times New Roman" w:hAnsi="Times New Roman"/>
                <w:i w:val="0"/>
                <w:sz w:val="24"/>
              </w:rPr>
              <w:t>.06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Первый день. Знакомство с командой. Знакомство с руководителем. Объяснение техника безопасности. Самостоятельное изучение техники безопасности.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22.06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Самостоятельное изучение техники безопасности.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23.06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Поездка на 3000-</w:t>
            </w:r>
            <w:r>
              <w:rPr>
                <w:rFonts w:ascii="Times New Roman" w:hAnsi="Times New Roman"/>
                <w:i w:val="0"/>
                <w:sz w:val="24"/>
              </w:rPr>
              <w:t>ник(</w:t>
            </w:r>
            <w:r>
              <w:rPr>
                <w:rFonts w:ascii="Times New Roman" w:hAnsi="Times New Roman"/>
                <w:i w:val="0"/>
                <w:sz w:val="24"/>
              </w:rPr>
              <w:t>буровую станцию) Перестановка, отключение, подключение оборудования из одного помещения в другое.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26.06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Разработка дизайна. Установка PyQT5. Решение проблем с установкой.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</w:t>
            </w:r>
            <w:r>
              <w:rPr>
                <w:rFonts w:ascii="Times New Roman" w:hAnsi="Times New Roman"/>
                <w:i w:val="0"/>
                <w:sz w:val="24"/>
              </w:rPr>
              <w:t>7.06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Изучение, знакомство с PyQt5(попытки реализовать какой-то интерфейс).</w:t>
            </w:r>
          </w:p>
          <w:p>
            <w:pPr>
              <w:spacing w:before="0" w:after="0" w:line="360" w:lineRule="auto"/>
              <w:ind w:left="0" w:right="0" w:firstLine="709"/>
              <w:jc w:val="both"/>
            </w:pPr>
          </w:p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ab/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28.06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Процесс проектирование интерфейса. Изучение, знакомство с PyQt5. Изучение, знакомство с QT </w:t>
            </w:r>
            <w:r>
              <w:rPr>
                <w:rFonts w:ascii="Times New Roman" w:hAnsi="Times New Roman"/>
                <w:i w:val="0"/>
                <w:sz w:val="24"/>
              </w:rPr>
              <w:t>Designer</w:t>
            </w:r>
            <w:r>
              <w:rPr>
                <w:rFonts w:ascii="Times New Roman" w:hAnsi="Times New Roman"/>
                <w:i w:val="0"/>
                <w:sz w:val="24"/>
              </w:rPr>
              <w:t>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</w:t>
            </w:r>
            <w:r>
              <w:rPr>
                <w:rFonts w:ascii="Times New Roman" w:hAnsi="Times New Roman"/>
                <w:i w:val="0"/>
                <w:sz w:val="24"/>
              </w:rPr>
              <w:t>9</w:t>
            </w:r>
            <w:r>
              <w:rPr>
                <w:rFonts w:ascii="Times New Roman" w:hAnsi="Times New Roman"/>
                <w:i w:val="0"/>
                <w:sz w:val="24"/>
              </w:rPr>
              <w:t>.06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Создание первого скрипта для программы, который может преобразовывать </w:t>
            </w:r>
            <w:r>
              <w:rPr>
                <w:rFonts w:ascii="Times New Roman" w:hAnsi="Times New Roman"/>
                <w:i w:val="0"/>
                <w:sz w:val="24"/>
              </w:rPr>
              <w:t>текст</w:t>
            </w:r>
            <w:r>
              <w:rPr>
                <w:rFonts w:ascii="Times New Roman" w:hAnsi="Times New Roman"/>
                <w:i w:val="0"/>
                <w:sz w:val="24"/>
              </w:rPr>
              <w:t xml:space="preserve"> который мы ему передадим.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30</w:t>
            </w:r>
            <w:r>
              <w:rPr>
                <w:rFonts w:ascii="Times New Roman" w:hAnsi="Times New Roman"/>
                <w:i w:val="0"/>
                <w:sz w:val="24"/>
              </w:rPr>
              <w:t>.06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Поездка на буровую установку (3000-ник). Установка модема на буровую станцию с целью передачи данных на “Мастера”. 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03.07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Поездка на 4000-</w:t>
            </w:r>
            <w:r>
              <w:rPr>
                <w:rFonts w:ascii="Times New Roman" w:hAnsi="Times New Roman"/>
                <w:i w:val="0"/>
                <w:sz w:val="24"/>
              </w:rPr>
              <w:t>ник(</w:t>
            </w:r>
            <w:r>
              <w:rPr>
                <w:rFonts w:ascii="Times New Roman" w:hAnsi="Times New Roman"/>
                <w:i w:val="0"/>
                <w:sz w:val="24"/>
              </w:rPr>
              <w:t>буровую Установка настройка работы модема.  Привозка и отвозка радиодеталей на разные базы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04.07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Реализован рабочий интерфейс. Загрузка файлов. Подкручен </w:t>
            </w:r>
            <w:r>
              <w:rPr>
                <w:rFonts w:ascii="Times New Roman" w:hAnsi="Times New Roman"/>
                <w:i w:val="0"/>
                <w:sz w:val="24"/>
              </w:rPr>
              <w:t>скрипт ,</w:t>
            </w:r>
            <w:r>
              <w:rPr>
                <w:rFonts w:ascii="Times New Roman" w:hAnsi="Times New Roman"/>
                <w:i w:val="0"/>
                <w:sz w:val="24"/>
              </w:rPr>
              <w:t xml:space="preserve"> который и преобразует файл. Реализовано возможность </w:t>
            </w:r>
            <w:r>
              <w:rPr>
                <w:rFonts w:ascii="Times New Roman" w:hAnsi="Times New Roman"/>
                <w:i w:val="0"/>
                <w:sz w:val="24"/>
              </w:rPr>
              <w:t>при нажатии</w:t>
            </w:r>
            <w:r>
              <w:rPr>
                <w:rFonts w:ascii="Times New Roman" w:hAnsi="Times New Roman"/>
                <w:i w:val="0"/>
                <w:sz w:val="24"/>
              </w:rPr>
              <w:t xml:space="preserve"> на кнопку преобразовать, преобразование файла.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</w:t>
            </w:r>
            <w:r>
              <w:rPr>
                <w:rFonts w:ascii="Times New Roman" w:hAnsi="Times New Roman"/>
                <w:i w:val="0"/>
                <w:sz w:val="24"/>
              </w:rPr>
              <w:t>5</w:t>
            </w:r>
            <w:r>
              <w:rPr>
                <w:rFonts w:ascii="Times New Roman" w:hAnsi="Times New Roman"/>
                <w:i w:val="0"/>
                <w:sz w:val="24"/>
              </w:rPr>
              <w:t>.07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Поездка </w:t>
            </w:r>
            <w:r>
              <w:rPr>
                <w:rFonts w:ascii="Times New Roman" w:hAnsi="Times New Roman"/>
                <w:i w:val="0"/>
                <w:sz w:val="24"/>
              </w:rPr>
              <w:t>на буровую</w:t>
            </w:r>
            <w:r>
              <w:rPr>
                <w:rFonts w:ascii="Times New Roman" w:hAnsi="Times New Roman"/>
                <w:i w:val="0"/>
                <w:sz w:val="24"/>
              </w:rPr>
              <w:t xml:space="preserve"> которую только строят. Подключили рацию, компьютер, принтер</w:t>
            </w:r>
            <w:r>
              <w:rPr>
                <w:rFonts w:ascii="Times New Roman" w:hAnsi="Times New Roman"/>
                <w:i w:val="0"/>
                <w:sz w:val="24"/>
              </w:rPr>
              <w:t>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</w:t>
            </w:r>
            <w:r>
              <w:rPr>
                <w:rFonts w:ascii="Times New Roman" w:hAnsi="Times New Roman"/>
                <w:i w:val="0"/>
                <w:sz w:val="24"/>
              </w:rPr>
              <w:t>6</w:t>
            </w:r>
            <w:r>
              <w:rPr>
                <w:rFonts w:ascii="Times New Roman" w:hAnsi="Times New Roman"/>
                <w:i w:val="0"/>
                <w:sz w:val="24"/>
              </w:rPr>
              <w:t>.07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Поездка на базу в сторону Солнечного. Отправка деталей для учета. Общение с метрологами. Прохождение инструктажей. Общение с метрологами.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07.07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Поездка на буровую установку. Работа с Siemens</w:t>
            </w:r>
            <w:r>
              <w:rPr>
                <w:rFonts w:ascii="Times New Roman" w:hAnsi="Times New Roman"/>
                <w:i w:val="0"/>
                <w:sz w:val="24"/>
              </w:rPr>
              <w:t xml:space="preserve">. Корректировка работы установки Siemens на </w:t>
            </w:r>
            <w:r>
              <w:rPr>
                <w:rFonts w:ascii="Times New Roman" w:hAnsi="Times New Roman"/>
                <w:i w:val="0"/>
                <w:sz w:val="24"/>
              </w:rPr>
              <w:t>буровой(</w:t>
            </w:r>
            <w:r>
              <w:rPr>
                <w:rFonts w:ascii="Times New Roman" w:hAnsi="Times New Roman"/>
                <w:i w:val="0"/>
                <w:sz w:val="24"/>
              </w:rPr>
              <w:t>отвечает за всю работы буровой). Налаживание считывания данный с буровой на СУБР-3. Перезапись образов работы Siemens</w:t>
            </w:r>
            <w:r>
              <w:rPr>
                <w:rFonts w:ascii="Times New Roman" w:hAnsi="Times New Roman"/>
                <w:i w:val="0"/>
                <w:sz w:val="24"/>
              </w:rPr>
              <w:t>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10.07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Работа над ПО. Реализация загрузки файлов. Реализации </w:t>
            </w:r>
            <w:r>
              <w:rPr>
                <w:rFonts w:ascii="Times New Roman" w:hAnsi="Times New Roman"/>
                <w:i w:val="0"/>
                <w:sz w:val="24"/>
              </w:rPr>
              <w:t>возожности</w:t>
            </w:r>
            <w:r>
              <w:rPr>
                <w:rFonts w:ascii="Times New Roman" w:hAnsi="Times New Roman"/>
                <w:i w:val="0"/>
                <w:sz w:val="24"/>
              </w:rPr>
              <w:t xml:space="preserve"> загружать документы только формата </w:t>
            </w:r>
            <w:r>
              <w:rPr>
                <w:rFonts w:ascii="Times New Roman" w:hAnsi="Times New Roman"/>
                <w:i w:val="0"/>
                <w:sz w:val="24"/>
              </w:rPr>
              <w:t>docx</w:t>
            </w:r>
            <w:r>
              <w:rPr>
                <w:rFonts w:ascii="Times New Roman" w:hAnsi="Times New Roman"/>
                <w:i w:val="0"/>
                <w:sz w:val="24"/>
              </w:rPr>
              <w:t>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11.07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Работа над ПО. Реализация </w:t>
            </w:r>
            <w:r>
              <w:rPr>
                <w:rFonts w:ascii="Times New Roman" w:hAnsi="Times New Roman"/>
                <w:i w:val="0"/>
                <w:sz w:val="24"/>
              </w:rPr>
              <w:t>возможности преобразовывать документы по ГОСТ 7.32-2017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12</w:t>
            </w:r>
            <w:r>
              <w:rPr>
                <w:rFonts w:ascii="Times New Roman" w:hAnsi="Times New Roman"/>
                <w:i w:val="0"/>
                <w:sz w:val="24"/>
              </w:rPr>
              <w:t>.07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Установка на буровой 5 компьютеров. Установка и настройка системы мониторинга сети.</w:t>
            </w:r>
            <w:r>
              <w:rPr>
                <w:rFonts w:ascii="Times New Roman" w:hAnsi="Times New Roman"/>
                <w:i w:val="0"/>
                <w:sz w:val="24"/>
              </w:rPr>
              <w:t xml:space="preserve"> Установка и обновление ПО.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13</w:t>
            </w:r>
            <w:r>
              <w:rPr>
                <w:rFonts w:ascii="Times New Roman" w:hAnsi="Times New Roman"/>
                <w:i w:val="0"/>
                <w:sz w:val="24"/>
              </w:rPr>
              <w:t>.07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Чиста локальной сети СУБР-3. Удаление старых учётных записей и определение неактивных пользователей</w:t>
            </w:r>
            <w:r>
              <w:rPr>
                <w:rFonts w:ascii="Times New Roman" w:hAnsi="Times New Roman"/>
                <w:i w:val="0"/>
                <w:sz w:val="24"/>
              </w:rPr>
              <w:t>. Проверка и обновление прав доступа пользователей к файлам, папкам и другим ресурсам сети согласно текущим требованиям безопасности.</w:t>
            </w:r>
            <w:r>
              <w:rPr>
                <w:rFonts w:ascii="Times New Roman" w:hAnsi="Times New Roman"/>
                <w:i w:val="0"/>
                <w:sz w:val="24"/>
              </w:rPr>
              <w:t xml:space="preserve"> Проверка сети на корректность работы.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14.07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Обновление оборудования. </w:t>
            </w:r>
            <w:r>
              <w:rPr>
                <w:rFonts w:ascii="Times New Roman" w:hAnsi="Times New Roman"/>
                <w:i w:val="0"/>
                <w:sz w:val="24"/>
              </w:rPr>
              <w:t xml:space="preserve">Получение поставки принтеров, компьютеров, </w:t>
            </w:r>
            <w:r>
              <w:rPr>
                <w:rFonts w:ascii="Times New Roman" w:hAnsi="Times New Roman"/>
                <w:i w:val="0"/>
                <w:sz w:val="24"/>
              </w:rPr>
              <w:t>мониторов. С</w:t>
            </w:r>
            <w:r>
              <w:rPr>
                <w:rFonts w:ascii="Times New Roman" w:hAnsi="Times New Roman"/>
                <w:i w:val="0"/>
                <w:sz w:val="24"/>
              </w:rPr>
              <w:t>ортировка</w:t>
            </w:r>
            <w:r>
              <w:rPr>
                <w:rFonts w:ascii="Times New Roman" w:hAnsi="Times New Roman"/>
                <w:i w:val="0"/>
                <w:sz w:val="24"/>
              </w:rPr>
              <w:t xml:space="preserve"> оборудования</w:t>
            </w:r>
            <w:r>
              <w:rPr>
                <w:rFonts w:ascii="Times New Roman" w:hAnsi="Times New Roman"/>
                <w:i w:val="0"/>
                <w:sz w:val="24"/>
              </w:rPr>
              <w:t xml:space="preserve"> в цоколе.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17.07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Установка </w:t>
            </w:r>
            <w:r>
              <w:rPr>
                <w:rFonts w:ascii="Times New Roman" w:hAnsi="Times New Roman"/>
                <w:i w:val="0"/>
                <w:sz w:val="24"/>
              </w:rPr>
              <w:t>оборудование привезённое 14.07.2023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18.07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Завершение практики</w:t>
            </w:r>
          </w:p>
        </w:tc>
      </w:tr>
    </w:tbl>
    <w:sectPr w:rsidR="00FC693F" w:rsidRPr="0006063C" w:rsidSect="00034616">
      <w:pgSz w:w="12240" w:h="15840"/>
      <w:pgMar w:top="113" w:right="85" w:bottom="113" w:left="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i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